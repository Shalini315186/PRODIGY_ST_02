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4065" w14:textId="77777777" w:rsidR="008102F5" w:rsidRPr="00D84EA9" w:rsidRDefault="00000000">
      <w:pPr>
        <w:pStyle w:val="Heading1"/>
        <w:rPr>
          <w:rFonts w:ascii="Times New Roman" w:hAnsi="Times New Roman" w:cs="Times New Roman"/>
        </w:rPr>
      </w:pPr>
      <w:r w:rsidRPr="00D84EA9">
        <w:rPr>
          <w:rFonts w:ascii="Times New Roman" w:hAnsi="Times New Roman" w:cs="Times New Roman"/>
        </w:rPr>
        <w:t>Task-02: Compatibility Testing Report</w:t>
      </w:r>
    </w:p>
    <w:p w14:paraId="215C26F4" w14:textId="77777777" w:rsidR="008102F5" w:rsidRPr="00D84EA9" w:rsidRDefault="00000000">
      <w:pPr>
        <w:rPr>
          <w:rFonts w:ascii="Times New Roman" w:hAnsi="Times New Roman" w:cs="Times New Roman"/>
          <w:sz w:val="28"/>
          <w:szCs w:val="28"/>
        </w:rPr>
      </w:pPr>
      <w:r w:rsidRPr="00D84EA9">
        <w:rPr>
          <w:rFonts w:ascii="Times New Roman" w:hAnsi="Times New Roman" w:cs="Times New Roman"/>
          <w:sz w:val="28"/>
          <w:szCs w:val="28"/>
        </w:rPr>
        <w:t>Project: E-com Website – Demo Website</w:t>
      </w:r>
    </w:p>
    <w:p w14:paraId="62315B24" w14:textId="0365BFDD" w:rsidR="008102F5" w:rsidRPr="00D84EA9" w:rsidRDefault="00000000">
      <w:pPr>
        <w:rPr>
          <w:rFonts w:ascii="Times New Roman" w:hAnsi="Times New Roman" w:cs="Times New Roman"/>
          <w:sz w:val="28"/>
          <w:szCs w:val="28"/>
        </w:rPr>
      </w:pPr>
      <w:r w:rsidRPr="00D84EA9">
        <w:rPr>
          <w:rFonts w:ascii="Times New Roman" w:hAnsi="Times New Roman" w:cs="Times New Roman"/>
          <w:sz w:val="28"/>
          <w:szCs w:val="28"/>
        </w:rPr>
        <w:t xml:space="preserve">Organization: </w:t>
      </w:r>
      <w:proofErr w:type="spellStart"/>
      <w:r w:rsidRPr="00D84EA9">
        <w:rPr>
          <w:rFonts w:ascii="Times New Roman" w:hAnsi="Times New Roman" w:cs="Times New Roman"/>
          <w:sz w:val="28"/>
          <w:szCs w:val="28"/>
        </w:rPr>
        <w:t>ProDigy</w:t>
      </w:r>
      <w:proofErr w:type="spellEnd"/>
      <w:r w:rsidRPr="00D84EA9">
        <w:rPr>
          <w:rFonts w:ascii="Times New Roman" w:hAnsi="Times New Roman" w:cs="Times New Roman"/>
          <w:sz w:val="28"/>
          <w:szCs w:val="28"/>
        </w:rPr>
        <w:t xml:space="preserve"> Infotech</w:t>
      </w:r>
    </w:p>
    <w:p w14:paraId="1A826FDD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Objective</w:t>
      </w:r>
    </w:p>
    <w:p w14:paraId="190A2776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Conduct compatibility testing for a basic web page across multiple browsers and devices.</w:t>
      </w:r>
      <w:r w:rsidRPr="00D84EA9">
        <w:rPr>
          <w:rFonts w:cs="Times New Roman"/>
        </w:rPr>
        <w:br/>
        <w:t>Focus:</w:t>
      </w:r>
      <w:r w:rsidRPr="00D84EA9">
        <w:rPr>
          <w:rFonts w:cs="Times New Roman"/>
        </w:rPr>
        <w:br/>
        <w:t>- Gradient backgrounds</w:t>
      </w:r>
      <w:r w:rsidRPr="00D84EA9">
        <w:rPr>
          <w:rFonts w:cs="Times New Roman"/>
        </w:rPr>
        <w:br/>
        <w:t>- Circle shapes with gradients</w:t>
      </w:r>
      <w:r w:rsidRPr="00D84EA9">
        <w:rPr>
          <w:rFonts w:cs="Times New Roman"/>
        </w:rPr>
        <w:br/>
        <w:t>- Typography (e.g., Comillas Negras)</w:t>
      </w:r>
      <w:r w:rsidRPr="00D84EA9">
        <w:rPr>
          <w:rFonts w:cs="Times New Roman"/>
        </w:rPr>
        <w:br/>
        <w:t>- Basic layout and navigation</w:t>
      </w:r>
    </w:p>
    <w:p w14:paraId="359899DB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Test Environments</w:t>
      </w:r>
    </w:p>
    <w:p w14:paraId="3A53450B" w14:textId="77777777" w:rsidR="008102F5" w:rsidRPr="00D84EA9" w:rsidRDefault="00000000" w:rsidP="00D84EA9">
      <w:pPr>
        <w:pStyle w:val="ListBullet"/>
        <w:spacing w:line="240" w:lineRule="auto"/>
        <w:rPr>
          <w:rFonts w:cs="Times New Roman"/>
        </w:rPr>
      </w:pPr>
      <w:r w:rsidRPr="00D84EA9">
        <w:rPr>
          <w:rFonts w:cs="Times New Roman"/>
        </w:rPr>
        <w:t>Browsers:</w:t>
      </w:r>
    </w:p>
    <w:p w14:paraId="278C92B6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Google Chrome (v115+)</w:t>
      </w:r>
    </w:p>
    <w:p w14:paraId="56E5102E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Mozilla Firefox (v115+)</w:t>
      </w:r>
    </w:p>
    <w:p w14:paraId="2CAA9A2A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Microsoft Edge (v115+)</w:t>
      </w:r>
    </w:p>
    <w:p w14:paraId="27E914DA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Safari (macOS/iOS)</w:t>
      </w:r>
    </w:p>
    <w:p w14:paraId="33D1AFA2" w14:textId="77777777" w:rsidR="008102F5" w:rsidRPr="00D84EA9" w:rsidRDefault="00000000" w:rsidP="00D84EA9">
      <w:pPr>
        <w:pStyle w:val="ListBullet"/>
        <w:spacing w:line="240" w:lineRule="auto"/>
        <w:rPr>
          <w:rFonts w:cs="Times New Roman"/>
        </w:rPr>
      </w:pPr>
      <w:r w:rsidRPr="00D84EA9">
        <w:rPr>
          <w:rFonts w:cs="Times New Roman"/>
        </w:rPr>
        <w:t>Devices:</w:t>
      </w:r>
    </w:p>
    <w:p w14:paraId="0E4BBBC9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Windows 10 Desktop (Chrome, Firefox, Edge)</w:t>
      </w:r>
    </w:p>
    <w:p w14:paraId="0A6FD102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macOS (Safari)</w:t>
      </w:r>
    </w:p>
    <w:p w14:paraId="7EB1FC09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Android (Chrome Mobile)</w:t>
      </w:r>
    </w:p>
    <w:p w14:paraId="0D1EDBF6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iPhone (Safari)</w:t>
      </w:r>
    </w:p>
    <w:p w14:paraId="73E9150D" w14:textId="77777777" w:rsidR="008102F5" w:rsidRPr="00D84EA9" w:rsidRDefault="00000000" w:rsidP="00D84EA9">
      <w:pPr>
        <w:pStyle w:val="ListBullet2"/>
        <w:spacing w:line="240" w:lineRule="auto"/>
        <w:rPr>
          <w:rFonts w:cs="Times New Roman"/>
        </w:rPr>
      </w:pPr>
      <w:r w:rsidRPr="00D84EA9">
        <w:rPr>
          <w:rFonts w:cs="Times New Roman"/>
        </w:rPr>
        <w:t>iPad / Samsung Galaxy Tab (Tablet view)</w:t>
      </w:r>
    </w:p>
    <w:p w14:paraId="4FD985C3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Key UI Elements Tested</w:t>
      </w:r>
    </w:p>
    <w:p w14:paraId="66ED755C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Circle with Gradient</w:t>
      </w:r>
    </w:p>
    <w:p w14:paraId="3EBC3D5D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Blue Gradient Background</w:t>
      </w:r>
    </w:p>
    <w:p w14:paraId="568AE4B0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Text: 'Conduct Compatibility Testing', 'Comillas Negras', 'ProDigy Infotech'</w:t>
      </w:r>
    </w:p>
    <w:p w14:paraId="29740DDA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Basic navigation and links</w:t>
      </w:r>
    </w:p>
    <w:p w14:paraId="64443CD5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Issues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7"/>
        <w:gridCol w:w="1948"/>
        <w:gridCol w:w="1728"/>
        <w:gridCol w:w="1728"/>
      </w:tblGrid>
      <w:tr w:rsidR="008102F5" w:rsidRPr="00D84EA9" w14:paraId="21B7DCF4" w14:textId="77777777" w:rsidTr="00D84EA9">
        <w:tc>
          <w:tcPr>
            <w:tcW w:w="1728" w:type="dxa"/>
          </w:tcPr>
          <w:p w14:paraId="28DEB303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#</w:t>
            </w:r>
          </w:p>
        </w:tc>
        <w:tc>
          <w:tcPr>
            <w:tcW w:w="1728" w:type="dxa"/>
          </w:tcPr>
          <w:p w14:paraId="028648B2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Issue</w:t>
            </w:r>
          </w:p>
        </w:tc>
        <w:tc>
          <w:tcPr>
            <w:tcW w:w="1728" w:type="dxa"/>
          </w:tcPr>
          <w:p w14:paraId="749F7687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Affected Browsers/Devices</w:t>
            </w:r>
          </w:p>
        </w:tc>
        <w:tc>
          <w:tcPr>
            <w:tcW w:w="1728" w:type="dxa"/>
          </w:tcPr>
          <w:p w14:paraId="24931D25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Type</w:t>
            </w:r>
          </w:p>
        </w:tc>
        <w:tc>
          <w:tcPr>
            <w:tcW w:w="1728" w:type="dxa"/>
          </w:tcPr>
          <w:p w14:paraId="3AD1E7D6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Suggested Fix</w:t>
            </w:r>
          </w:p>
        </w:tc>
      </w:tr>
      <w:tr w:rsidR="008102F5" w:rsidRPr="00D84EA9" w14:paraId="6A6CD9EC" w14:textId="77777777" w:rsidTr="00D84EA9">
        <w:tc>
          <w:tcPr>
            <w:tcW w:w="1728" w:type="dxa"/>
          </w:tcPr>
          <w:p w14:paraId="25A438CF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1</w:t>
            </w:r>
          </w:p>
        </w:tc>
        <w:tc>
          <w:tcPr>
            <w:tcW w:w="1728" w:type="dxa"/>
          </w:tcPr>
          <w:p w14:paraId="28243192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Gradient background not showing properly</w:t>
            </w:r>
          </w:p>
        </w:tc>
        <w:tc>
          <w:tcPr>
            <w:tcW w:w="1728" w:type="dxa"/>
          </w:tcPr>
          <w:p w14:paraId="0F8E75C0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Safari (iOS), Firefox (Mobile)</w:t>
            </w:r>
          </w:p>
        </w:tc>
        <w:tc>
          <w:tcPr>
            <w:tcW w:w="1728" w:type="dxa"/>
          </w:tcPr>
          <w:p w14:paraId="6747F3B4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UI</w:t>
            </w:r>
          </w:p>
        </w:tc>
        <w:tc>
          <w:tcPr>
            <w:tcW w:w="1728" w:type="dxa"/>
          </w:tcPr>
          <w:p w14:paraId="4E5D3FFE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Add solid color fallback in CSS (background: #000 before gradient)</w:t>
            </w:r>
          </w:p>
        </w:tc>
      </w:tr>
      <w:tr w:rsidR="008102F5" w:rsidRPr="00D84EA9" w14:paraId="484E6461" w14:textId="77777777" w:rsidTr="00D84EA9">
        <w:tc>
          <w:tcPr>
            <w:tcW w:w="1728" w:type="dxa"/>
          </w:tcPr>
          <w:p w14:paraId="6CF12D17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2</w:t>
            </w:r>
          </w:p>
        </w:tc>
        <w:tc>
          <w:tcPr>
            <w:tcW w:w="1728" w:type="dxa"/>
          </w:tcPr>
          <w:p w14:paraId="7B5BBCF2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 xml:space="preserve">Circle overlaps text on small </w:t>
            </w:r>
            <w:r w:rsidRPr="00D84EA9">
              <w:rPr>
                <w:rFonts w:cs="Times New Roman"/>
              </w:rPr>
              <w:lastRenderedPageBreak/>
              <w:t>screens</w:t>
            </w:r>
          </w:p>
        </w:tc>
        <w:tc>
          <w:tcPr>
            <w:tcW w:w="1728" w:type="dxa"/>
          </w:tcPr>
          <w:p w14:paraId="096C77D8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lastRenderedPageBreak/>
              <w:t>Android Phones, iPhone</w:t>
            </w:r>
          </w:p>
        </w:tc>
        <w:tc>
          <w:tcPr>
            <w:tcW w:w="1728" w:type="dxa"/>
          </w:tcPr>
          <w:p w14:paraId="213E4A8D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Responsive Design</w:t>
            </w:r>
          </w:p>
        </w:tc>
        <w:tc>
          <w:tcPr>
            <w:tcW w:w="1728" w:type="dxa"/>
          </w:tcPr>
          <w:p w14:paraId="6DBEB5B9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 xml:space="preserve">Use @media queries to </w:t>
            </w:r>
            <w:r w:rsidRPr="00D84EA9">
              <w:rPr>
                <w:rFonts w:cs="Times New Roman"/>
              </w:rPr>
              <w:lastRenderedPageBreak/>
              <w:t>reposition or scale circles</w:t>
            </w:r>
          </w:p>
        </w:tc>
      </w:tr>
      <w:tr w:rsidR="008102F5" w:rsidRPr="00D84EA9" w14:paraId="7081DE6D" w14:textId="77777777" w:rsidTr="00D84EA9">
        <w:tc>
          <w:tcPr>
            <w:tcW w:w="1728" w:type="dxa"/>
          </w:tcPr>
          <w:p w14:paraId="026DC5EB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lastRenderedPageBreak/>
              <w:t>3</w:t>
            </w:r>
          </w:p>
        </w:tc>
        <w:tc>
          <w:tcPr>
            <w:tcW w:w="1728" w:type="dxa"/>
          </w:tcPr>
          <w:p w14:paraId="484E7255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Font 'Comillas Negras' not displaying</w:t>
            </w:r>
          </w:p>
        </w:tc>
        <w:tc>
          <w:tcPr>
            <w:tcW w:w="1728" w:type="dxa"/>
          </w:tcPr>
          <w:p w14:paraId="0484F5EF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Firefox</w:t>
            </w:r>
          </w:p>
        </w:tc>
        <w:tc>
          <w:tcPr>
            <w:tcW w:w="1728" w:type="dxa"/>
          </w:tcPr>
          <w:p w14:paraId="7BDB8E23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Font Loading</w:t>
            </w:r>
          </w:p>
        </w:tc>
        <w:tc>
          <w:tcPr>
            <w:tcW w:w="1728" w:type="dxa"/>
          </w:tcPr>
          <w:p w14:paraId="30E8DD63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Ensure font is web-safe or hosted properly with correct MIME type</w:t>
            </w:r>
          </w:p>
        </w:tc>
      </w:tr>
      <w:tr w:rsidR="008102F5" w:rsidRPr="00D84EA9" w14:paraId="7E6B2CBA" w14:textId="77777777" w:rsidTr="00D84EA9">
        <w:tc>
          <w:tcPr>
            <w:tcW w:w="1728" w:type="dxa"/>
          </w:tcPr>
          <w:p w14:paraId="413EF608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4</w:t>
            </w:r>
          </w:p>
        </w:tc>
        <w:tc>
          <w:tcPr>
            <w:tcW w:w="1728" w:type="dxa"/>
          </w:tcPr>
          <w:p w14:paraId="27716341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Layout breaks on screen resize</w:t>
            </w:r>
          </w:p>
        </w:tc>
        <w:tc>
          <w:tcPr>
            <w:tcW w:w="1728" w:type="dxa"/>
          </w:tcPr>
          <w:p w14:paraId="43F97FFE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Edge Desktop</w:t>
            </w:r>
          </w:p>
        </w:tc>
        <w:tc>
          <w:tcPr>
            <w:tcW w:w="1728" w:type="dxa"/>
          </w:tcPr>
          <w:p w14:paraId="55B002C5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CSS Layout</w:t>
            </w:r>
          </w:p>
        </w:tc>
        <w:tc>
          <w:tcPr>
            <w:tcW w:w="1728" w:type="dxa"/>
          </w:tcPr>
          <w:p w14:paraId="5C67350D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Switch to Flexbox or Grid for smoother layout adjustments</w:t>
            </w:r>
          </w:p>
        </w:tc>
      </w:tr>
      <w:tr w:rsidR="008102F5" w:rsidRPr="00D84EA9" w14:paraId="5D629A80" w14:textId="77777777" w:rsidTr="00D84EA9">
        <w:tc>
          <w:tcPr>
            <w:tcW w:w="1728" w:type="dxa"/>
          </w:tcPr>
          <w:p w14:paraId="709FE92F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5</w:t>
            </w:r>
          </w:p>
        </w:tc>
        <w:tc>
          <w:tcPr>
            <w:tcW w:w="1728" w:type="dxa"/>
          </w:tcPr>
          <w:p w14:paraId="41C1959A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Broken link (e.g., #)</w:t>
            </w:r>
          </w:p>
        </w:tc>
        <w:tc>
          <w:tcPr>
            <w:tcW w:w="1728" w:type="dxa"/>
          </w:tcPr>
          <w:p w14:paraId="3A951395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All Browsers</w:t>
            </w:r>
          </w:p>
        </w:tc>
        <w:tc>
          <w:tcPr>
            <w:tcW w:w="1728" w:type="dxa"/>
          </w:tcPr>
          <w:p w14:paraId="041CFE6B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Functionality</w:t>
            </w:r>
          </w:p>
        </w:tc>
        <w:tc>
          <w:tcPr>
            <w:tcW w:w="1728" w:type="dxa"/>
          </w:tcPr>
          <w:p w14:paraId="675906B1" w14:textId="77777777" w:rsidR="008102F5" w:rsidRPr="00D84EA9" w:rsidRDefault="00000000" w:rsidP="00D84EA9">
            <w:pPr>
              <w:rPr>
                <w:rFonts w:cs="Times New Roman"/>
              </w:rPr>
            </w:pPr>
            <w:r w:rsidRPr="00D84EA9">
              <w:rPr>
                <w:rFonts w:cs="Times New Roman"/>
              </w:rPr>
              <w:t>Replace # with actual URL or remove until live</w:t>
            </w:r>
          </w:p>
        </w:tc>
      </w:tr>
    </w:tbl>
    <w:p w14:paraId="2ACE176A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Passed Scenarios</w:t>
      </w:r>
    </w:p>
    <w:p w14:paraId="3F64FB19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Page loads correctly on Chrome (all devices)</w:t>
      </w:r>
    </w:p>
    <w:p w14:paraId="2001D3C3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Gradient circles render fine on desktop browsers</w:t>
      </w:r>
    </w:p>
    <w:p w14:paraId="0125A5FA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Main text is visible and aligned in large screen sizes</w:t>
      </w:r>
    </w:p>
    <w:p w14:paraId="1C5D1BE6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No console errors or 404s except dummy links</w:t>
      </w:r>
    </w:p>
    <w:p w14:paraId="3B040340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Recommendations</w:t>
      </w:r>
    </w:p>
    <w:p w14:paraId="23FD722D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Improve mobile responsiveness with proper scaling</w:t>
      </w:r>
    </w:p>
    <w:p w14:paraId="4D11E1E4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Add font fallbacks in CSS: font-family: 'Comillas Negras', Arial, sans-serif;</w:t>
      </w:r>
    </w:p>
    <w:p w14:paraId="4213D4D9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Replace all placeholder links (#) with working URLs</w:t>
      </w:r>
    </w:p>
    <w:p w14:paraId="0DD96DB0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Optimize layout using flex or grid to prevent overlap</w:t>
      </w:r>
    </w:p>
    <w:p w14:paraId="6951BF25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- Use tools like BrowserStack or Responsively App for further testing</w:t>
      </w:r>
    </w:p>
    <w:p w14:paraId="001ECFDA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Date Tested</w:t>
      </w:r>
    </w:p>
    <w:p w14:paraId="391896C4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July 6, 2025</w:t>
      </w:r>
    </w:p>
    <w:p w14:paraId="7F5CBC5C" w14:textId="77777777" w:rsidR="008102F5" w:rsidRPr="00D84EA9" w:rsidRDefault="00000000" w:rsidP="00D84EA9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</w:rPr>
      </w:pPr>
      <w:r w:rsidRPr="00D84EA9">
        <w:rPr>
          <w:rFonts w:asciiTheme="minorHAnsi" w:hAnsiTheme="minorHAnsi" w:cs="Times New Roman"/>
          <w:sz w:val="22"/>
          <w:szCs w:val="22"/>
        </w:rPr>
        <w:t>Tester</w:t>
      </w:r>
    </w:p>
    <w:p w14:paraId="23B317E0" w14:textId="77777777" w:rsidR="008102F5" w:rsidRPr="00D84EA9" w:rsidRDefault="00000000" w:rsidP="00D84EA9">
      <w:pPr>
        <w:spacing w:line="240" w:lineRule="auto"/>
        <w:rPr>
          <w:rFonts w:cs="Times New Roman"/>
        </w:rPr>
      </w:pPr>
      <w:r w:rsidRPr="00D84EA9">
        <w:rPr>
          <w:rFonts w:cs="Times New Roman"/>
        </w:rPr>
        <w:t>Shalini – Intern at ProDigy Infotech</w:t>
      </w:r>
    </w:p>
    <w:sectPr w:rsidR="008102F5" w:rsidRPr="00D84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68399">
    <w:abstractNumId w:val="8"/>
  </w:num>
  <w:num w:numId="2" w16cid:durableId="1813019048">
    <w:abstractNumId w:val="6"/>
  </w:num>
  <w:num w:numId="3" w16cid:durableId="995691608">
    <w:abstractNumId w:val="5"/>
  </w:num>
  <w:num w:numId="4" w16cid:durableId="2113742265">
    <w:abstractNumId w:val="4"/>
  </w:num>
  <w:num w:numId="5" w16cid:durableId="1947301908">
    <w:abstractNumId w:val="7"/>
  </w:num>
  <w:num w:numId="6" w16cid:durableId="14238477">
    <w:abstractNumId w:val="3"/>
  </w:num>
  <w:num w:numId="7" w16cid:durableId="887690699">
    <w:abstractNumId w:val="2"/>
  </w:num>
  <w:num w:numId="8" w16cid:durableId="1312444053">
    <w:abstractNumId w:val="1"/>
  </w:num>
  <w:num w:numId="9" w16cid:durableId="95348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5C6"/>
    <w:rsid w:val="008102F5"/>
    <w:rsid w:val="00AA1D8D"/>
    <w:rsid w:val="00B47730"/>
    <w:rsid w:val="00CB0664"/>
    <w:rsid w:val="00D84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1E399"/>
  <w14:defaultImageDpi w14:val="300"/>
  <w15:docId w15:val="{8F5B3E2F-A644-4FD1-AAAD-BE6BFE0B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shalini m</cp:lastModifiedBy>
  <cp:revision>2</cp:revision>
  <dcterms:created xsi:type="dcterms:W3CDTF">2013-12-23T23:15:00Z</dcterms:created>
  <dcterms:modified xsi:type="dcterms:W3CDTF">2025-07-06T06:04:00Z</dcterms:modified>
  <cp:category/>
</cp:coreProperties>
</file>